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document for the MRTP project.</w:t>
      </w:r>
    </w:p>
    <w:p>
      <w:r>
        <w:t>Это тестовый документ для проекта MRTP.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